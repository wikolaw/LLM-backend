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ENTREPRENADKONTRAKT</w:t>
      </w:r>
    </w:p>
    <w:p>
      <w:pPr>
        <w:jc w:val="center"/>
      </w:pPr>
      <w:r>
        <w:rPr>
          <w:b/>
          <w:sz w:val="28"/>
        </w:rPr>
        <w:t>Drift och underhåll av fast infrastruktur</w:t>
      </w:r>
    </w:p>
    <w:p/>
    <w:p>
      <w:pPr>
        <w:jc w:val="center"/>
      </w:pPr>
      <w:r>
        <w:rPr>
          <w:b/>
          <w:sz w:val="28"/>
        </w:rPr>
        <w:t>Botniabanan</w:t>
      </w:r>
    </w:p>
    <w:p/>
    <w:p>
      <w:r>
        <w:t>____________________________________________________________</w:t>
      </w:r>
    </w:p>
    <w:p/>
    <w:p>
      <w:pPr>
        <w:pStyle w:val="Heading1"/>
      </w:pPr>
      <w:r>
        <w:t>1. PARTER</w:t>
      </w:r>
    </w:p>
    <w:p>
      <w:pPr>
        <w:pStyle w:val="Heading2"/>
      </w:pPr>
      <w:r>
        <w:t>1.1 Beställare</w:t>
      </w:r>
    </w:p>
    <w:p>
      <w:r>
        <w:t>Botniabanan Drift AB</w:t>
      </w:r>
    </w:p>
    <w:p>
      <w:r>
        <w:t>Organisationsnummer: 556912-3345</w:t>
      </w:r>
    </w:p>
    <w:p>
      <w:r>
        <w:t>Företrädare: Lars Höglund, Infrastrukturchef</w:t>
      </w:r>
    </w:p>
    <w:p/>
    <w:p>
      <w:pPr>
        <w:pStyle w:val="Heading2"/>
      </w:pPr>
      <w:r>
        <w:t>1.2 Entreprenör</w:t>
      </w:r>
    </w:p>
    <w:p>
      <w:r>
        <w:t>Strukton Rail Nordic AB</w:t>
      </w:r>
    </w:p>
    <w:p>
      <w:r>
        <w:t>Organisationsnummer: 556623-7712</w:t>
      </w:r>
    </w:p>
    <w:p>
      <w:r>
        <w:t>Företrädare: Karin Lindberg, Kontraktschef</w:t>
      </w:r>
    </w:p>
    <w:p/>
    <w:p>
      <w:pPr>
        <w:pStyle w:val="Heading1"/>
      </w:pPr>
      <w:r>
        <w:t>2. KONTRAKTSTYP OCH HANDLINGAR</w:t>
      </w:r>
    </w:p>
    <w:p>
      <w:r>
        <w:t>Detta avtal utgör en totalentreprenad enligt ABT 06 för drift och underhåll av fast infrastruktur. Kontraktet omfattar planerat underhåll, avhjälpande underhåll, akut underhåll samt löpande drift och tillsyn.</w:t>
      </w:r>
    </w:p>
    <w:p/>
    <w:p>
      <w:r>
        <w:t>Kontraktshandlingarna utgörs av:</w:t>
      </w:r>
    </w:p>
    <w:p>
      <w:pPr>
        <w:pStyle w:val="ListBullet"/>
      </w:pPr>
      <w:r>
        <w:t>• Detta entreprenadkontrakt</w:t>
      </w:r>
    </w:p>
    <w:p>
      <w:pPr>
        <w:pStyle w:val="ListBullet"/>
      </w:pPr>
      <w:r>
        <w:t>• Administrativa föreskrifter (Bilaga 6)</w:t>
      </w:r>
    </w:p>
    <w:p>
      <w:pPr>
        <w:pStyle w:val="ListBullet"/>
      </w:pPr>
      <w:r>
        <w:t>• Entreprenörens tjänster (Bilaga 6.5)</w:t>
      </w:r>
    </w:p>
    <w:p>
      <w:pPr>
        <w:pStyle w:val="ListBullet"/>
      </w:pPr>
      <w:r>
        <w:t>• Objektlista (Bilaga 6.6)</w:t>
      </w:r>
    </w:p>
    <w:p>
      <w:pPr>
        <w:pStyle w:val="ListBullet"/>
      </w:pPr>
      <w:r>
        <w:t>• Underhållsanvisning för anläggningen (Bilaga 6.7)</w:t>
      </w:r>
    </w:p>
    <w:p>
      <w:pPr>
        <w:pStyle w:val="ListBullet"/>
      </w:pPr>
      <w:r>
        <w:t>• Tillsyn och skötsel (Bilaga 6.8)</w:t>
      </w:r>
    </w:p>
    <w:p/>
    <w:p>
      <w:pPr>
        <w:pStyle w:val="Heading1"/>
      </w:pPr>
      <w:r>
        <w:t>3. OMFATTNING</w:t>
      </w:r>
    </w:p>
    <w:p>
      <w:r>
        <w:t>Entreprenaden omfattar drift och underhåll av fast infrastruktur för Botniabanan.</w:t>
      </w:r>
    </w:p>
    <w:p/>
    <w:p>
      <w:r>
        <w:t>Infrastrukturen består av:</w:t>
      </w:r>
    </w:p>
    <w:p>
      <w:pPr>
        <w:pStyle w:val="ListBullet"/>
      </w:pPr>
      <w:r>
        <w:t>• 190 km enkelspår med mötesplatser</w:t>
      </w:r>
    </w:p>
    <w:p>
      <w:pPr>
        <w:pStyle w:val="ListBullet"/>
      </w:pPr>
      <w:r>
        <w:t>• 86 växlar</w:t>
      </w:r>
    </w:p>
    <w:p>
      <w:pPr>
        <w:pStyle w:val="ListBullet"/>
      </w:pPr>
      <w:r>
        <w:t>• Kontaktledningsanläggning</w:t>
      </w:r>
    </w:p>
    <w:p>
      <w:pPr>
        <w:pStyle w:val="ListBullet"/>
      </w:pPr>
      <w:r>
        <w:t>• Bantekniska anläggningar</w:t>
      </w:r>
    </w:p>
    <w:p>
      <w:pPr>
        <w:pStyle w:val="ListBullet"/>
      </w:pPr>
      <w:r>
        <w:t>• Signalsystem och ATC</w:t>
      </w:r>
    </w:p>
    <w:p/>
    <w:p>
      <w:pPr>
        <w:pStyle w:val="Heading1"/>
      </w:pPr>
      <w:r>
        <w:t>4. KONTRAKTSTID OCH ERSÄTTNING</w:t>
      </w:r>
    </w:p>
    <w:p>
      <w:pPr>
        <w:pStyle w:val="Heading2"/>
      </w:pPr>
      <w:r>
        <w:t>4.1 Kontraktstid</w:t>
      </w:r>
    </w:p>
    <w:p>
      <w:r>
        <w:t>Kontraktet gäller från och med 2023-05-15 till och med 2026-05-14.</w:t>
      </w:r>
    </w:p>
    <w:p/>
    <w:p>
      <w:pPr>
        <w:pStyle w:val="Heading2"/>
      </w:pPr>
      <w:r>
        <w:t>4.2 Ersättning</w:t>
      </w:r>
    </w:p>
    <w:p>
      <w:r>
        <w:t>Entreprenören erhåller en fast årlig ersättning om 48 750 000 SEK (exklusive mervärdesskatt). Ersättningen är baserad på de tjänster och åtaganden som specificeras i kontraktshandlingarna.</w:t>
      </w:r>
    </w:p>
    <w:p/>
    <w:p>
      <w:r>
        <w:t>Ersättningen justeras årligen den 1 januari med förändringen i Trafikverkets Banhållningsindex (BHI).</w:t>
      </w:r>
    </w:p>
    <w:p/>
    <w:p>
      <w:pPr>
        <w:pStyle w:val="Heading2"/>
      </w:pPr>
      <w:r>
        <w:t>4.3 Avfalls-, deponi- och destruktionsavgifter</w:t>
      </w:r>
    </w:p>
    <w:p>
      <w:r>
        <w:t>Entreprenören står för alla deponieravgifter och ingår i fast pris. Beställaren ersätter kostnader för destruktion av farligt avfall enligt faktiska kostnader mot verifierat underlag.</w:t>
      </w:r>
    </w:p>
    <w:p/>
    <w:p>
      <w:r>
        <w:t>Entreprenören ansvarar för att all avfallshantering sker i enlighet med gällande miljölagstiftning och att godkänd mottagningsanläggning används.</w:t>
      </w:r>
    </w:p>
    <w:p/>
    <w:p>
      <w:pPr>
        <w:pStyle w:val="Heading1"/>
      </w:pPr>
      <w:r>
        <w:t>5. ANSVAR OCH SKYLDIGHETER</w:t>
      </w:r>
    </w:p>
    <w:p>
      <w:pPr>
        <w:pStyle w:val="Heading2"/>
      </w:pPr>
      <w:r>
        <w:t>5.1 Entreprenörens ansvar</w:t>
      </w:r>
    </w:p>
    <w:p>
      <w:r>
        <w:t>Entreprenören ansvarar för:</w:t>
      </w:r>
    </w:p>
    <w:p>
      <w:pPr>
        <w:pStyle w:val="ListBullet"/>
      </w:pPr>
      <w:r>
        <w:t>• Utföra löpande drift och tillsyn av anläggningen</w:t>
      </w:r>
    </w:p>
    <w:p>
      <w:pPr>
        <w:pStyle w:val="ListBullet"/>
      </w:pPr>
      <w:r>
        <w:t>• Planerat underhåll enligt underhållsplan</w:t>
      </w:r>
    </w:p>
    <w:p>
      <w:pPr>
        <w:pStyle w:val="ListBullet"/>
      </w:pPr>
      <w:r>
        <w:t>• Avhjälpande underhåll vid fel och brister</w:t>
      </w:r>
    </w:p>
    <w:p>
      <w:pPr>
        <w:pStyle w:val="ListBullet"/>
      </w:pPr>
      <w:r>
        <w:t>• Akut underhåll vid händelser som påverkar säkerheten</w:t>
      </w:r>
    </w:p>
    <w:p>
      <w:pPr>
        <w:pStyle w:val="ListBullet"/>
      </w:pPr>
      <w:r>
        <w:t>• Jourtjänst 24/7</w:t>
      </w:r>
    </w:p>
    <w:p>
      <w:pPr>
        <w:pStyle w:val="ListBullet"/>
      </w:pPr>
      <w:r>
        <w:t>• Dokumentation och rapportering</w:t>
      </w:r>
    </w:p>
    <w:p/>
    <w:p>
      <w:pPr>
        <w:pStyle w:val="Heading2"/>
      </w:pPr>
      <w:r>
        <w:t>5.2 Beställarens ansvar</w:t>
      </w:r>
    </w:p>
    <w:p>
      <w:r>
        <w:t>Beställaren ansvarar för:</w:t>
      </w:r>
    </w:p>
    <w:p>
      <w:pPr>
        <w:pStyle w:val="ListBullet"/>
      </w:pPr>
      <w:r>
        <w:t>• Tillhandahålla nödvändig information och dokumentation</w:t>
      </w:r>
    </w:p>
    <w:p>
      <w:pPr>
        <w:pStyle w:val="ListBullet"/>
      </w:pPr>
      <w:r>
        <w:t>• Bevilja tillträde till anläggningen</w:t>
      </w:r>
    </w:p>
    <w:p>
      <w:pPr>
        <w:pStyle w:val="ListBullet"/>
      </w:pPr>
      <w:r>
        <w:t>• Godkänna underhållsplaner</w:t>
      </w:r>
    </w:p>
    <w:p>
      <w:pPr>
        <w:pStyle w:val="ListBullet"/>
      </w:pPr>
      <w:r>
        <w:t>• Utbetala ersättning enligt avtal</w:t>
      </w:r>
    </w:p>
    <w:p/>
    <w:p>
      <w:pPr>
        <w:pStyle w:val="Heading1"/>
      </w:pPr>
      <w:r>
        <w:t>6. KVALITET, MILJÖ OCH SÄKERHET</w:t>
      </w:r>
    </w:p>
    <w:p>
      <w:r>
        <w:t>Entreprenören ska bedriva verksamheten enligt ett certifierat ledningssystem för kvalitet (ISO 9001), miljö (ISO 14001) och arbetsmiljö (ISO 45001).</w:t>
      </w:r>
    </w:p>
    <w:p/>
    <w:p>
      <w:r>
        <w:t>All personal som arbetar i anläggningen ska ha genomgått säkerhetsutbildning enligt Trafikverkets krav och inneha gällande behörigheter.</w:t>
      </w:r>
    </w:p>
    <w:p/>
    <w:p>
      <w:pPr>
        <w:pStyle w:val="Heading1"/>
      </w:pPr>
      <w:r>
        <w:t>7. ÄNDRINGAR OCH TILLÄGGSARBETEN</w:t>
      </w:r>
    </w:p>
    <w:p>
      <w:r>
        <w:t>Ändringar av kontraktets omfattning ska ske genom skriftlig överenskommelse mellan parterna. Beställaren kan beordra tilläggsarbeten enligt ABT 06 kapitel 4.</w:t>
      </w:r>
    </w:p>
    <w:p/>
    <w:p/>
    <w:p>
      <w:r>
        <w:t>____________________________________________________________</w:t>
      </w:r>
    </w:p>
    <w:p/>
    <w:p>
      <w:r>
        <w:t>Detta kontrakt har upprättats i två likalydande exemplar, varav parterna tagit var sitt.</w:t>
      </w:r>
    </w:p>
    <w:p/>
    <w:p>
      <w:r>
        <w:t>Datum: 2022-12-09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FÖR BESTÄLLAREN</w:t>
            </w:r>
          </w:p>
        </w:tc>
        <w:tc>
          <w:tcPr>
            <w:tcW w:type="dxa" w:w="4320"/>
          </w:tcPr>
          <w:p>
            <w:r>
              <w:t>FÖR ENTREPRENÖREN</w:t>
            </w:r>
          </w:p>
        </w:tc>
      </w:tr>
      <w:tr>
        <w:tc>
          <w:tcPr>
            <w:tcW w:type="dxa" w:w="4320"/>
          </w:tcPr>
          <w:p>
            <w:r>
              <w:t>Botniabanan Drift AB</w:t>
            </w:r>
          </w:p>
        </w:tc>
        <w:tc>
          <w:tcPr>
            <w:tcW w:type="dxa" w:w="4320"/>
          </w:tcPr>
          <w:p>
            <w:r>
              <w:t>Strukton Rail Nordic AB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Bengt Svensson</w:t>
              <w:br/>
              <w:t>Lars Höglund</w:t>
            </w:r>
          </w:p>
        </w:tc>
        <w:tc>
          <w:tcPr>
            <w:tcW w:type="dxa" w:w="4320"/>
          </w:tcPr>
          <w:p>
            <w:r>
              <w:t>Johan Karlsson</w:t>
              <w:br/>
              <w:t>Karin Lindberg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